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ok_title"/>
      </w:pPr>
      <w:r>
        <w:t>༄༅། །གསང་སྔགས་ཀྱི་ཚུལ་ཁྲིམས་ཀྱི་རྣམ་བཤད་དངོས་གྲུབ་ཀྱི་སྙེ་མ་ཞེས་བྱ་བ་བཞུགས་སོ།།</w:t>
      </w:r>
    </w:p>
    <w:p>
      <w:pPr>
        <w:pStyle w:val="Subtitle"/>
      </w:pPr>
      <w:r>
        <w:t>སྔགས་ཀྱི་ཚུལ་ཁྲིམས་</w:t>
      </w:r>
    </w:p>
    <w:p>
      <w:pPr>
        <w:pStyle w:val="Author"/>
      </w:pPr>
      <w:r>
        <w:t>རྗེ་བཙུན་ཙོང་ཁ་པ་བློ་བཟང་གྲགས་པ།</w:t>
      </w:r>
    </w:p>
    <w:p>
      <w:r>
        <w:drawing>
          <wp:inline xmlns:a="http://schemas.openxmlformats.org/drawingml/2006/main" xmlns:pic="http://schemas.openxmlformats.org/drawingml/2006/picture">
            <wp:extent cx="5599176" cy="845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b8ozp3k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9176" cy="845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༄༅། །གསང་སྔགས་ཀྱི་ཚུལ་ཁྲིམས་ཀྱི་རྣམ་བཤད་དངོས་གྲུབ་ཀྱི་སྙེ་མ་ཞེས་བྱ་བ་བཞུགས་སོ།།</w:t>
      </w:r>
    </w:p>
    <w:p>
      <w:r>
        <w:rPr>
          <w:rStyle w:val="Commentary"/>
        </w:rPr>
        <w:t>༄༅། །ན་མོ་གུ་རུ་མཉྫུ་གྷོ་ཥཱ་ཡ། བྱང་ཆུབ་སེམས་དཔའ་གསང་སྔགས་ཀྱི་སྒོ་ནས་བྱང་ཆུབ་སེམས་དཔའི་སྤྱད་པ་སྤྱོད་པ་རྣམས་ཀྱི་ཚུལ་ཁྲིམས་ཀྱི་བསླབ་པ་ཡོངས་སུ་དག་པར་བྱ་བའི་ཚུལ་རྣམ་པར་བཤད་པ་དངོས་གྲུབ་ཀྱི་སྙེ་མ་ཞེས་བྱ་བ། རྗེ་བཙུན་དམ་པ་ཐུགས་རྗེ་ཆེན་པོ་དང་ལྡན་པ་རྣམས་ཀྱི་ཞབས་ལ་གུས་པས་ཕྱག་འཚལ་ལོ། །གང་གི་ཐུགས་ཀྱི་བརྩེ་བས་ཉེར་དགོངས་ཚེ། །སྤྱན་སོགས་ལྷ་མོས་མཆོག་གི་དབང་བསྐུར་ཞིང༌། །བྱང་སེམས་རྣམས་ཀྱིས་ཤིས་པའི་གདངས་སྙན་སྒྲོག །ཁྲོ་བོའི་དབང་པོས་བགེགས་དཔུང་ཀུན་བཅོམ་ནས། །དངོས་གྲུབ་རབ་འབྱམས་འགྲོ་ལ་སྩོལ་མཛད་པའི། །ཁྱབ་བདག་དཔལ་ལྡན་རྡོ་རྗེ་སེམས་དཔའ་དེས། །བདག་ལ་བུ་བཞིན་ཉེ་བར་དགོངས་མཛོད་ལ། །བདེ་ལེགས་རྒྱ་མཚོ་གེགས་མེད་འདུ་བར་མཛོད། །སྲས་བཅས་རྒྱལ་བས་རྟག་ཏུ་བྱིན་རློབ་ཅིང༌། །གནས་གསུམ་མཁའ་འགྲོས་བརྩེ་བས་གྲོགས་མཛད་པས། །རྡོ་རྗེ་ཐེག་པའི་སྒོར་ཞུགས་སྒྲུབ་པ་པོའི། །ཡོན་ཏན་ཡར་ངོའི་ཟླ་བཞིན་འཕེལ་བའི་གཞི། །དམ་ཚིག་སྡོམ་པ་དག་པར་བྱེད་པའི་ཚུལ། །མཁས་པའི་རྗེས་སུ་འབྲངས་ནས་འདིར་བཤད་ཀྱིས། །ཟབ་མོ་རྡོ་རྗེ་ཐེག་པས་འགྲོ་འདོད་རྣམས། །ཡིད་རབ་བཏུད་དེ་གུས་པས་མཉན་པར་གྱིས། །ཇི་སྐད་དུ་བླ་མ་ལྔ་བཅུ་པ་ལས།</w:t>
      </w:r>
    </w:p>
    <w:p>
      <w:pPr>
        <w:pStyle w:val="Citation_verse_first_line"/>
      </w:pPr>
      <w:r>
        <w:t>དེ་ནས་སྔགས་སོགས་བྱིན་པ་ཡིས། །</w:t>
      </w:r>
    </w:p>
    <w:p>
      <w:pPr>
        <w:pStyle w:val="Citation_verse_last_line"/>
      </w:pPr>
      <w:r>
        <w:t>དམ་ཆོས་སྣོད་དུ་བྱས་ནས་སུ། །</w:t>
      </w:r>
    </w:p>
    <w:p>
      <w:r>
        <w:rPr>
          <w:rStyle w:val="Commentary"/>
        </w:rPr>
        <w:t>རྩ་བའི་ལྟུང་བ་བཅུ་བཞི་ནི། །བཀླག་དང་འཛིན་པ་ཉིད་དུ་བྱ། །ཞེས་གསུངས་པ་ལྟར་དྲི་མ་མེད་པའི་དབང་བསྐུར་བས་རྡོ་རྗེ་ཐེག་པའི་ལམ་གྱི་སྣོད་དུ་བྱས་པའི་སྒྲུབ་པ་པོ་རྡོ་རྗེ་ཐེག་པའི་ལམ་ནས་འགྲོ་བར་འདོད་པ་རྣམས་ཀྱིས་ནི། ཐོག་མར་དངོས་གྲུབ་གཉིས་ཀྱི་རྩ་བ་དམ་ཚིག་དང་སྡོམ་པ་རྣམ་པར་དག་པར་བྱ་བ་ལ་འབད་དགོས་ཏེ། བདེ་མཆོག་རྩ་རྒྱུད་ཀྱི་ལེའུ་དང་པོ་ལས།</w:t>
      </w:r>
    </w:p>
    <w:p>
      <w:pPr>
        <w:pStyle w:val="Tsawa_verse_first_line"/>
      </w:pPr>
      <w:r>
        <w:t>ཤིན་ཏུ་མཉམ་གཞག་སྒྲུབ་པ་པོས། །</w:t>
      </w:r>
    </w:p>
    <w:p>
      <w:pPr>
        <w:pStyle w:val="Tsawa_verse_middle_line"/>
      </w:pPr>
      <w:r>
        <w:t>རྟག་ཏུ་དམ་ཚིག་བསྐྱང་བར་བྱ། །</w:t>
      </w:r>
    </w:p>
    <w:p>
      <w:pPr>
        <w:pStyle w:val="Tsawa_verse_middle_line"/>
      </w:pPr>
      <w:r>
        <w:t>དམ་ཚིག་ཉམས་པས་དཀྱིལ་འཁོར་དུ། །</w:t>
      </w:r>
    </w:p>
    <w:p>
      <w:pPr>
        <w:pStyle w:val="Tsawa_verse_last_line"/>
      </w:pPr>
      <w:r>
        <w:t>དབང་བསྐུར་དངོས་གྲུབ་ཐོབ་མི་འགྱུར། །</w:t>
      </w:r>
    </w:p>
    <w:p>
      <w:r>
        <w:rPr>
          <w:rStyle w:val="Commentary"/>
        </w:rPr>
        <w:t>ཞེས་དང༌། དཔལ་སངས་རྒྱས་ཐམས་ཅད་དང་མཉམ་པར་སྦྱོར་བ་མཁའ་འགྲོ་མ་སྒྱུ་མ་བདེ་མཆོག་གི་བརྟག་པ་བདུན་པ་ལས་ཀྱང༌།</w:t>
      </w:r>
    </w:p>
    <w:p>
      <w:pPr>
        <w:pStyle w:val="Citation_verse_first_line"/>
      </w:pPr>
      <w:r>
        <w:t>དཀྱིལ་འཁོར་དུ་ནི་མ་ཞུགས་ཤིང༌། །</w:t>
      </w:r>
    </w:p>
    <w:p>
      <w:pPr>
        <w:pStyle w:val="Citation_verse_middle_line"/>
      </w:pPr>
      <w:r>
        <w:t>དམ་ཚིག་རྣམས་ནི་སྤངས་པ་དང༌། །</w:t>
      </w:r>
    </w:p>
    <w:p>
      <w:pPr>
        <w:pStyle w:val="Citation_verse_middle_line"/>
      </w:pPr>
      <w:r>
        <w:t>གསང་བ་ཡང་དག་མི་ཤེས་པས། །</w:t>
      </w:r>
    </w:p>
    <w:p>
      <w:pPr>
        <w:pStyle w:val="Citation_verse_last_line"/>
      </w:pPr>
      <w:r>
        <w:t>བསྒྲུབས་ཀྱང་ཅི་ཡང་མི་འགྲུབ་བོ། །</w:t>
      </w:r>
    </w:p>
    <w:p>
      <w:r>
        <w:rPr>
          <w:rStyle w:val="Commentary"/>
        </w:rPr>
        <w:t>ཞེས་བསྲུང་བྱ་ལ་སོགས་པའི་དམ་ཚིག་རྣམས་མ་བསྲུངས་པར་ཡལ་བར་བཞག་པ་རྣམས་ཀྱིས་ལམ་བསྒྲུབས་ཀྱང་དངོས་གྲུབ་ཅི་ཡང་མི་འགྲུབ་པར་གསུངས་པའི་ཕྱིར་རོ། །དེའི་ཕྱིར་འདིར་རྡོ་རྗེ་ཐེག་པ་བ་རྣམས་ཀྱི་རྩ་བ་དང་ཡན་ལག་གི་དམ་ཚིག་རྣམས་བཤད་པར་བྱའོ། །</w:t>
      </w:r>
    </w:p>
    <w:p>
      <w:pPr>
        <w:pStyle w:val="Heading2"/>
      </w:pPr>
      <w:r>
        <w:t>འདི་བཤད་པ་ལ་གཉིས། ཐོག་མར་དམ་ཚིག་དང་སྡོམ་པ་ཇི་ལྟར་ཁས་བླངས་བའི་ཚུལ་དང༌། ཁས་བླངས་པའི་སྡོམ་པ་དང་འགལ་བའི་ལྟུང་བ་གཏན་ལ་དབབ་པའོ། །དང་པོ་༼ག་མར་དམ་ཚིག་དང་སྡོམ་པ་ཇི་ལྟར་ཁས་བླངས་བའི་ཚུལ་༽ལ་གསུམ། སྡོམ་པ་བསྒྲག་པ་བཤད་པ། སྡོམ་པ་གཟུང་བ་བཤད་པ། སྡོམ་པ་བཟུང་མ་བཟུང་ལ་དབང་ཇི་ལྟར་བསྐུར་བའི་ཚུལ་ལོ། །དང་པོ་༼སྡོམ་པ་བསྒྲག་པ་བཤད་པ༽ལ་གཉིས། རིགས་ལྔ་སོ་སོའི་དམ་ཚིག་དང༌། སྤྱིའི་དམ་ཚིག་གོ །དང་པོ་༼རིགས་ལྔ་སོ་སོའི་དམ་ཚིག་༽ལ་ལྔ། རྣམ་སྣང་གི་དམ་ཚིག་དང༌། མི་བསྐྱོད་པའི་དམ་ཚིག་དང༌། རིན་འབྱུང་གི་དམ་ཚིག་དང༌། འོད་དཔག་མེད་ཀྱི་དམ་ཚིག་དང༌། དོན་ཡོད་གྲུབ་པའི་དམ་ཚིག་གོ །དང་པོ་༼རྣམ་སྣང་གི་དམ་ཚིག་༽ནི།</w:t>
      </w:r>
    </w:p>
    <w:p>
      <w:pPr>
        <w:pStyle w:val="Indented_commentary"/>
      </w:pPr>
      <w:r>
        <w:rPr>
          <w:rStyle w:val="Commentary"/>
        </w:rPr>
        <w:t>སངས་རྒྱས་ཆོས་དང་དགེ་འདུན་ཏེ། །</w:t>
      </w:r>
    </w:p>
    <w:p>
      <w:pPr>
        <w:pStyle w:val="Indented_commentary"/>
      </w:pPr>
      <w:r>
        <w:rPr>
          <w:rStyle w:val="Commentary"/>
        </w:rPr>
        <w:t>དཀོན་མཆོག་གསུམ་ལ་སྐྱབས་སུ་སོང༌། །</w:t>
      </w:r>
    </w:p>
    <w:p>
      <w:pPr>
        <w:pStyle w:val="Indented_commentary"/>
      </w:pPr>
      <w:r>
        <w:rPr>
          <w:rStyle w:val="Commentary"/>
        </w:rPr>
        <w:t>འདི་ནི་སངས་རྒྱས་རིགས་དགའ་བའི། །</w:t>
      </w:r>
    </w:p>
    <w:p>
      <w:pPr>
        <w:pStyle w:val="Indented_commentary"/>
      </w:pPr>
      <w:r>
        <w:rPr>
          <w:rStyle w:val="Commentary"/>
        </w:rPr>
        <w:t>དམ་ཚིག་བརྟན་པར་གྱུར་པའོ། །</w:t>
      </w:r>
    </w:p>
    <w:p>
      <w:r>
        <w:rPr>
          <w:rStyle w:val="Commentary"/>
        </w:rPr>
        <w:t xml:space="preserve">ཞེས་གསུངས་ཏེ། </w:t>
      </w:r>
      <w:r>
        <w:rPr>
          <w:rStyle w:val="Tsawa_inline"/>
        </w:rPr>
        <w:t>སངས་རྒྱས་དང་ཆོས་དང་དགེ་འདུན་ཏེ་དཀོན་མཆོག་གསུམ་ལ་སྐྱབས་སུ་སོངས་ཤིག་ཅེས་བསྐུལ་ནས་དེ་འདྲ་བ་འདི་ནི་སངས་རྒྱས་ཏེ་རྣམ་སྣང་གི་རིགས་ཀྱི་དམ་ཚིག་གོ</w:t>
      </w:r>
      <w:r>
        <w:rPr>
          <w:rStyle w:val="Commentary"/>
        </w:rPr>
        <w:t xml:space="preserve"> །དག་པ་ཞེས་རྒྱ་གཞུང་མང་པོ་ནས་འབྱུང་ཡང་ནག་པོ་སྤྱོད་པའི་དཀྱིལ་ཆོག་གཉིས་དང་མཚོ་སྐྱེས་སོགས་ཀྱི་དཀྱིལ་ཆོག་ཏུ། </w:t>
      </w:r>
      <w:r>
        <w:rPr>
          <w:rStyle w:val="Citation_inline"/>
        </w:rPr>
        <w:t>དཀོན་མཆོག་གསུམ་ལ་སྐྱབས་སུ་སོང༌། །འདི་ནི་སངས་རྒྱས་རིགས་ཡིད་འོང༌།</w:t>
      </w:r>
      <w:r>
        <w:rPr>
          <w:rStyle w:val="Commentary"/>
        </w:rPr>
        <w:t xml:space="preserve"> །ཞེས་གསུངས་པས་འདི་ནི་སངས་རྒྱས་རིགས་དགའ་བའི་ཞེས་འབྱུང་བ་དག་པ་ཡིན་ནོ། །བརྟན་པ་ནི་མི་མཐུན་ཕྱོགས་ཀྱིས་ཕྱེད་པར་དཀའ་བའི་དོན་ནོ། །</w:t>
      </w:r>
    </w:p>
    <w:p>
      <w:pPr>
        <w:pStyle w:val="Heading2"/>
      </w:pPr>
      <w:r>
        <w:t>གཉིས་པ་༼མི་བསྐྱོད་པའི་དམ་ཚིག་༽ནི།</w:t>
      </w:r>
    </w:p>
    <w:p>
      <w:pPr>
        <w:pStyle w:val="Tsawa_verse_first_line"/>
      </w:pPr>
      <w:r>
        <w:t>རྡོ་རྗེ་དྲིལ་བུ་ཕྱག་རྒྱ་ཡང༌། །</w:t>
      </w:r>
    </w:p>
    <w:p>
      <w:pPr>
        <w:pStyle w:val="Tsawa_verse_middle_line"/>
      </w:pPr>
      <w:r>
        <w:t>བློ་ཆེན་གྱིས་ནི་གཟུང་བར་གྱིས། །</w:t>
      </w:r>
    </w:p>
    <w:p>
      <w:pPr>
        <w:pStyle w:val="Tsawa_verse_middle_line"/>
      </w:pPr>
      <w:r>
        <w:t>བྱང་ཆུབ་སེམས་གང་དེ་རྡོ་རྗེ། །</w:t>
      </w:r>
    </w:p>
    <w:p>
      <w:pPr>
        <w:pStyle w:val="Tsawa_verse_middle_line"/>
      </w:pPr>
      <w:r>
        <w:t>ཤེས་རབ་དྲིལ་བུ་ཞེས་བཤད་དོ། །</w:t>
      </w:r>
    </w:p>
    <w:p>
      <w:pPr>
        <w:pStyle w:val="Tsawa_verse_middle_line"/>
      </w:pPr>
      <w:r>
        <w:t>སློབ་དཔོན་དག་ཀྱང་གཟུང་བར་བྱ། །</w:t>
      </w:r>
    </w:p>
    <w:p>
      <w:pPr>
        <w:pStyle w:val="Tsawa_verse_middle_line"/>
      </w:pPr>
      <w:r>
        <w:t>བླ་མ་སངས་རྒྱས་ཀུན་དང་མཉམ། །</w:t>
      </w:r>
    </w:p>
    <w:p>
      <w:pPr>
        <w:pStyle w:val="Tsawa_verse_middle_line"/>
      </w:pPr>
      <w:r>
        <w:t>འདི་ནི་རྡོ་རྗེའི་རིགས་དག་པའི། །</w:t>
      </w:r>
    </w:p>
    <w:p>
      <w:pPr>
        <w:pStyle w:val="Tsawa_verse_last_line"/>
      </w:pPr>
      <w:r>
        <w:t>སྡོམ་པ་དམ་ཚིག་ཡིན་པར་གསུངས། །</w:t>
      </w:r>
    </w:p>
    <w:p>
      <w:r>
        <w:rPr>
          <w:rStyle w:val="Commentary"/>
        </w:rPr>
        <w:t>ཞེས་གསུངས་ཏེ། རྡོ་རྗེ་དང་དྲིལ་བུ་དང་ཕྱག་རྒྱ་དག་བློ་གྲོས་ཆེན་པོ་ཅན་ཁྱོད་ཀྱིས་གཟུང་བར་གྱིས་ཤིག་ཅེས་སྒྲོག་པའོ། །གཟུང་བར་བྱ་བ་དེ་གང་ཡིན་སྙམ་ན། བྱང་ཆུབ་སེམས་གང་ཞེས་སོགས་ཀྱིས་སྟོན་ཏེ་འདི་གསུམ་ནི་སྡོམ་པ་གཟུང་བའི་སྐབས་སུ་བཤད་པར་བྱའོ། །དེ་གསུམ་དུ་མ་ཟད་རྡོ་རྗེ་སློབ་དཔོན་དག་ཀྱང་གུས་པས་གཟུང་བར་བྱ་སྟེ་བླ་མ་ནི་གུས་པ་དང་མ་གུས་པའི་ཕན་ཡོན་དང་ཉེས་དམིགས་ཀྱི་ཞིང་དུ་སངས་རྒྱས་ཀུན་དང་མཉམ་པ་སྟེ་འདྲ་བའི་ཕྱིར་རོ། །དེ་ལྟར་བཞི་པོ་བཟུང་བ་འདི་ནི་རྡོ་རྗེ་སྟེ་མི་བསྐྱོད་པའི་རིགས་ཡོངས་སུ་དག་པའི་དམ་ཚིག་དང་སྡོམ་པ་ཡིན་པར་རྒྱལ་བ་རྣམས་ཀྱིས་གསུངས་སོ། །འདི་གཉིས་ཀྱི་ཁྱད་པར་ནི་དཀྱིལ་ཆོག་བཞི་བརྒྱ་ལྔ་བཅུ་པའི་འགྲེལ་པར་ཤཱནྟི་པས། དམ་ཚིག་ནི་འདའ་བར་བྱ་བ་མ་ཡིན་པའི་ཕྱིར་རོ། །སྡོམ་པ་ནི་བྱ་བ་དང་མི་བྱ་བའི་ངེས་པའོ། །ཞེས་བྱ་རྒྱུ་མི་བྱེད་པ་དང་མི་བྱ་རྒྱུ་བྱེད་པ་འགོག་ཅིང་སྡོམ་པ་དང་ཇི་ལྟར་བཅས་པ་ལྟར་འདའ་བར་མི་བྱ་བར་ཉམས་སུ་བླངས་པ་ལ་བཤད་པ་ལྟར་དཀྱིལ་ཆོག་རྡོ་རྗེ་ཕྲེང་བ་དང་རྡོ་རྗེ་མཁའ་འགྲོའི་འགྲེལ་པར་ཡང་བཤད་པས་དེ་ལྟར་དུ་ཤེས་པར་བྱའོ། །</w:t>
      </w:r>
    </w:p>
    <w:p>
      <w:pPr>
        <w:pStyle w:val="Heading2"/>
      </w:pPr>
      <w:r>
        <w:t>གསུམ་པ་༼རིན་འབྱུང་གི་དམ་ཚིག་༽ནི།</w:t>
      </w:r>
    </w:p>
    <w:p>
      <w:pPr>
        <w:pStyle w:val="Tsawa_verse_first_line"/>
      </w:pPr>
      <w:r>
        <w:t>རིན་ཆེན་རིགས་མཆོག་ཆེན་པོ་ལ། །</w:t>
      </w:r>
    </w:p>
    <w:p>
      <w:pPr>
        <w:pStyle w:val="Tsawa_verse_middle_line"/>
      </w:pPr>
      <w:r>
        <w:t>ཉིན་དང་མཚན་མོ་ལན་གསུམ་དུ། །</w:t>
      </w:r>
    </w:p>
    <w:p>
      <w:pPr>
        <w:pStyle w:val="Tsawa_verse_middle_line"/>
      </w:pPr>
      <w:r>
        <w:t>ཟང་ཟིང་མི་འཇིགས་ཆོས་དང་བྱམས། །</w:t>
      </w:r>
    </w:p>
    <w:p>
      <w:pPr>
        <w:pStyle w:val="Tsawa_verse_last_line"/>
      </w:pPr>
      <w:r>
        <w:t>སྦྱིན་པ་རྣམ་བཞི་རྟག་ཏུ་སྦྱིན། །</w:t>
      </w:r>
    </w:p>
    <w:p>
      <w:r>
        <w:rPr>
          <w:rStyle w:val="Commentary"/>
        </w:rPr>
        <w:t xml:space="preserve">སྡོམ་པ་གཟུང་བའི་ཆོ་ག་འདི་སཾ་བྷུ་ཊའི་བརྟག་པ་གསུམ་པའི་རབ་བྱེད་བཞི་པ་དང་རྡོ་རྗེ་མཁའ་འགྲོའི་རིམ་པར་ཕྱེ་བ་བཅུ་གཉིས་པ་དང་རྡོ་རྗེ་རྩེ་མོའི་རྡོ་རྗེ་སློབ་དཔོན་གྱི་ལས་ཀྱི་སྐབས་ནས་འབྱུང་བ་རྣམས་ལས་འདིར་ནི་རྩེ་མོའི་གཞུང་ལ་བརྟེན་ཏེ་བཤད་པར་བྱའོ། །གཉིས་པ་ཁས་བླངས་པའི་སྡོམ་པ་དང་འགལ་བའི་ལྟུང་བ་གཏན་ལ་དབབ་པ་ལ་གསུམ། རིག་པ་འཛིན་པའི་སྡེ་སྣོད་ལ་སྦྱངས་པའི་རྡོ་རྗེ་འཛིན་པ་ཆེན་པོ་ཆོས་སྒོ་བ་བཀྲ་ཤིས་རིན་ཆེན་པ་དང༌། མདོ་སྔགས་ཀྱི་བསྟན་པ་མ་ལུས་པའི་གནད་ཇི་བཞིན་དུ་མཁྱེན་ནས་གཅིག་ཏུ་བསྟན་པ་རིན་པོ་ཆེའི་ཁུར་ཆེན་པོ་འཁྱེར་ཞིང་བསླབ་པ་རིན་པོ་ཆེ་ལ་ཆེས་ཆེར་གཅེས་སྤྲས་སུ་མཛད་པའི་ཡོངས་སུ་རྫོགས་པའི་བཤེས་གཉེན་ཆེན་པོ་སྐད་གཉིས་སྨྲ་བ་སྐྱབས་མཆོག་དཔལ་བཟང་པོའི་གསུང་གིས་ཉེ་བར་བསྐུལ་བའི་དོན་དུ། ཤཱཀྱའི་དགེ་སློང་རྡོ་རྗེ་འཛིན་པ་བློ་བཟང་གྲགས་པའི་དཔལ་གྱིས་སྔགས་ཀྱི་གཞུང་རབ་འབྱམས་ལས་བཏུས་ནས་བྱང་རྭ་སྒྲེང་རྒྱལ་བའི་དབེན་གནས་ཀྱི་ཡང་དགོན་གྲགས་སེང་གེའི་ཞོལ་གྱི་རི་ཁྲོད་དུ་སྦྱར་བའི་ཡི་གེ་པ་ནི། </w:t>
      </w:r>
      <w:r>
        <w:rPr>
          <w:rStyle w:val="Yigchung"/>
        </w:rPr>
        <w:t>ནང་རིག་པའི་སྡེ་སྣོད་གསུམ་དང་གཏན་ཚིགས་རིག་པའི་ཚུལ་ལ་སྤོབས་པ་དགེ་བ་ཅན་སྡོམ་བརྩོན་དར་མ་རིན་ཆེན་ནོ། །འདི་ལ་བརྟེན་ནས་ཀྱང་བསྟན་པ་རིན་པོ་ཆེ་རྒྱས་པར་གྱུར་ཅིག།། །།</w:t>
      </w:r>
    </w:p>
    <w:p>
      <w:pPr>
        <w:pStyle w:val="Indented_commentary"/>
      </w:pPr>
    </w:p>
    <w:p>
      <w:pPr>
        <w:pStyle w:val="Indented_commentary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280" w:after="280"/>
      <w:outlineLvl w:val="0"/>
    </w:pPr>
    <w:rPr>
      <w:rFonts w:asciiTheme="majorHAnsi" w:eastAsiaTheme="majorEastAsia" w:hAnsiTheme="majorHAnsi" w:cstheme="majorBidi"/>
      <w:b w:val="0"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100" w:after="460"/>
      <w:outlineLvl w:val="1"/>
    </w:pPr>
    <w:rPr>
      <w:rFonts w:asciiTheme="majorHAnsi" w:eastAsiaTheme="majorEastAsia" w:hAnsiTheme="majorHAnsi" w:cstheme="majorBidi"/>
      <w:b w:val="0"/>
      <w:bCs/>
      <w:color w:val="005E7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spacing w:after="280" w:before="280"/>
      <w:jc w:val="center"/>
    </w:pPr>
    <w:rPr>
      <w:rFonts w:asciiTheme="majorHAnsi" w:eastAsiaTheme="majorEastAsia" w:hAnsiTheme="majorHAnsi" w:cstheme="majorBidi"/>
      <w:i w:val="0"/>
      <w:iCs/>
      <w:color w:val="000000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ook_title">
    <w:name w:val="Book_title"/>
    <w:pPr>
      <w:spacing w:after="600" w:before="300"/>
      <w:jc w:val="center"/>
    </w:pPr>
    <w:rPr>
      <w:b/>
      <w:color w:val="000000"/>
      <w:sz w:val="40"/>
    </w:rPr>
  </w:style>
  <w:style w:type="paragraph" w:customStyle="1" w:styleId="Author">
    <w:name w:val="Author"/>
    <w:pPr>
      <w:spacing w:after="360"/>
      <w:jc w:val="center"/>
    </w:pPr>
    <w:rPr>
      <w:color w:val="000000"/>
      <w:sz w:val="20"/>
    </w:rPr>
  </w:style>
  <w:style w:type="character" w:customStyle="1" w:styleId="Inline_sabche">
    <w:name w:val="Inline_sabche"/>
    <w:rPr>
      <w:color w:val="005E7F"/>
      <w:sz w:val="28"/>
    </w:rPr>
  </w:style>
  <w:style w:type="paragraph" w:customStyle="1" w:styleId="Tsawa_verse_first_line">
    <w:name w:val="Tsawa_verse_first_line"/>
    <w:pPr>
      <w:spacing w:after="0" w:before="100"/>
      <w:ind w:left="960"/>
    </w:pPr>
    <w:rPr>
      <w:color w:val="8B1409"/>
      <w:sz w:val="28"/>
    </w:rPr>
  </w:style>
  <w:style w:type="paragraph" w:customStyle="1" w:styleId="Tsawa_verse_middle_line">
    <w:name w:val="Tsawa_verse_middle_line"/>
    <w:pPr>
      <w:spacing w:after="0" w:before="0"/>
      <w:ind w:left="960"/>
    </w:pPr>
    <w:rPr>
      <w:color w:val="8B1409"/>
      <w:sz w:val="28"/>
    </w:rPr>
  </w:style>
  <w:style w:type="paragraph" w:customStyle="1" w:styleId="Tsawa_verse_last_line">
    <w:name w:val="Tsawa_verse_last_line"/>
    <w:pPr>
      <w:spacing w:after="400" w:before="0"/>
      <w:ind w:left="960"/>
    </w:pPr>
    <w:rPr>
      <w:color w:val="8B1409"/>
      <w:sz w:val="28"/>
    </w:rPr>
  </w:style>
  <w:style w:type="character" w:customStyle="1" w:styleId="Tsawa_inline">
    <w:name w:val="Tsawa_inline"/>
    <w:rPr>
      <w:color w:val="8B1409"/>
      <w:sz w:val="28"/>
    </w:rPr>
  </w:style>
  <w:style w:type="paragraph" w:customStyle="1" w:styleId="Citation_verse_first_line">
    <w:name w:val="Citation_verse_first_line"/>
    <w:pPr>
      <w:spacing w:after="0" w:before="100"/>
      <w:ind w:left="960"/>
    </w:pPr>
    <w:rPr>
      <w:color w:val="897335"/>
      <w:sz w:val="28"/>
    </w:rPr>
  </w:style>
  <w:style w:type="paragraph" w:customStyle="1" w:styleId="Citation_verse_middle_line">
    <w:name w:val="Citation_verse_middle_line"/>
    <w:pPr>
      <w:spacing w:after="0" w:before="0"/>
      <w:ind w:left="960"/>
    </w:pPr>
    <w:rPr>
      <w:color w:val="897335"/>
      <w:sz w:val="28"/>
    </w:rPr>
  </w:style>
  <w:style w:type="paragraph" w:customStyle="1" w:styleId="Citation_verse_last_line">
    <w:name w:val="Citation_verse_last_line"/>
    <w:pPr>
      <w:spacing w:after="400" w:before="0"/>
      <w:ind w:left="960"/>
    </w:pPr>
    <w:rPr>
      <w:color w:val="897335"/>
      <w:sz w:val="28"/>
    </w:rPr>
  </w:style>
  <w:style w:type="character" w:customStyle="1" w:styleId="Citation_inline">
    <w:name w:val="Citation_inline"/>
    <w:rPr>
      <w:color w:val="897335"/>
      <w:sz w:val="28"/>
    </w:rPr>
  </w:style>
  <w:style w:type="character" w:customStyle="1" w:styleId="Yigchung">
    <w:name w:val="Yigchung"/>
    <w:rPr>
      <w:color w:val="000000"/>
      <w:sz w:val="20"/>
    </w:rPr>
  </w:style>
  <w:style w:type="paragraph" w:customStyle="1" w:styleId="Indented_commentary">
    <w:name w:val="Indented_commentary"/>
    <w:pPr>
      <w:ind w:firstLine="360"/>
    </w:pPr>
    <w:rPr>
      <w:color w:val="000000"/>
      <w:sz w:val="28"/>
    </w:rPr>
  </w:style>
  <w:style w:type="character" w:customStyle="1" w:styleId="Commentary">
    <w:name w:val="Commentary"/>
    <w:rPr>
      <w:color w:val="00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